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&amp; DevOps Engineer Portfolio: Tunmise Olayemi</w:t>
      </w:r>
    </w:p>
    <w:p>
      <w:pPr>
        <w:pStyle w:val="Heading1"/>
      </w:pPr>
      <w:r>
        <w:t>About Me</w:t>
      </w:r>
    </w:p>
    <w:p>
      <w:r>
        <w:t>I am a passionate and result-driven Cloud &amp; DevOps Engineer with hands-on experience designing CI/CD pipelines, managing cloud infrastructure using Terraform, and deploying scalable web applications using modern DevOps tools. I hold multiple cloud certifications and have built practical projects that showcase my proficiency in containerization, automation, and cloud-native services. I'm committed to continuous learning, collaboration, and delivering resilient cloud solutions.</w:t>
      </w:r>
    </w:p>
    <w:p>
      <w:pPr>
        <w:pStyle w:val="Heading1"/>
      </w:pPr>
      <w:r>
        <w:t>Skills &amp; Tools</w:t>
      </w:r>
    </w:p>
    <w:p>
      <w:pPr>
        <w:pStyle w:val="Heading2"/>
      </w:pPr>
      <w:r>
        <w:t>Cloud Platforms:</w:t>
      </w:r>
    </w:p>
    <w:p>
      <w:r>
        <w:t>- Microsoft Azure (Active Directory, Blob Storage, Azure Monitor)</w:t>
      </w:r>
    </w:p>
    <w:p>
      <w:r>
        <w:t>- AWS (basic exposure)</w:t>
      </w:r>
    </w:p>
    <w:p>
      <w:r>
        <w:t>- GCP (basic exposure)</w:t>
      </w:r>
    </w:p>
    <w:p>
      <w:pPr>
        <w:pStyle w:val="Heading2"/>
      </w:pPr>
      <w:r>
        <w:t>DevOps &amp; IaC Tools:</w:t>
      </w:r>
    </w:p>
    <w:p>
      <w:r>
        <w:t>- Docker, GitHub Actions, Jenkins</w:t>
      </w:r>
    </w:p>
    <w:p>
      <w:r>
        <w:t>- Terraform, Ansible</w:t>
      </w:r>
    </w:p>
    <w:p>
      <w:r>
        <w:t>- Kubernetes (basic)</w:t>
      </w:r>
    </w:p>
    <w:p>
      <w:r>
        <w:t>- Git, GitHub, GitLab CI/CD</w:t>
      </w:r>
    </w:p>
    <w:p>
      <w:pPr>
        <w:pStyle w:val="Heading2"/>
      </w:pPr>
      <w:r>
        <w:t>Programming &amp; Scripting:</w:t>
      </w:r>
    </w:p>
    <w:p>
      <w:r>
        <w:t>- Bash, Python (basic)</w:t>
      </w:r>
    </w:p>
    <w:p>
      <w:r>
        <w:t>- YAML, JSON</w:t>
      </w:r>
    </w:p>
    <w:p>
      <w:pPr>
        <w:pStyle w:val="Heading2"/>
      </w:pPr>
      <w:r>
        <w:t>Monitoring &amp; Logging:</w:t>
      </w:r>
    </w:p>
    <w:p>
      <w:r>
        <w:t>- Prometheus, Grafana (basic setup)</w:t>
      </w:r>
    </w:p>
    <w:p>
      <w:r>
        <w:t>- New Relic (Introductory Badge)</w:t>
      </w:r>
    </w:p>
    <w:p>
      <w:r>
        <w:t>- Azure Monitor</w:t>
      </w:r>
    </w:p>
    <w:p>
      <w:pPr>
        <w:pStyle w:val="Heading1"/>
      </w:pPr>
      <w:r>
        <w:t>Certifications</w:t>
      </w:r>
    </w:p>
    <w:p>
      <w:r>
        <w:t>- Microsoft Active Directory</w:t>
      </w:r>
    </w:p>
    <w:p>
      <w:r>
        <w:t>- Azure Blob Storage</w:t>
      </w:r>
    </w:p>
    <w:p>
      <w:r>
        <w:t>- Microsoft SIEM</w:t>
      </w:r>
    </w:p>
    <w:p>
      <w:r>
        <w:t>- Microsoft Fabric</w:t>
      </w:r>
    </w:p>
    <w:p>
      <w:r>
        <w:t>- Azure Monitor</w:t>
      </w:r>
    </w:p>
    <w:p>
      <w:r>
        <w:t>- Introduction to FinOps</w:t>
      </w:r>
    </w:p>
    <w:p>
      <w:r>
        <w:t>- New Relic Introductory Badge</w:t>
      </w:r>
    </w:p>
    <w:p>
      <w:pPr>
        <w:pStyle w:val="Heading1"/>
      </w:pPr>
      <w:r>
        <w:t>Featured Projects</w:t>
      </w:r>
    </w:p>
    <w:p>
      <w:pPr>
        <w:pStyle w:val="Heading2"/>
      </w:pPr>
      <w:r>
        <w:t>1. CI/CD Pipeline for Spring Boot + React App</w:t>
      </w:r>
    </w:p>
    <w:p>
      <w:r>
        <w:t>Repo: https://github.com/Timchrist24/devproject</w:t>
      </w:r>
    </w:p>
    <w:p>
      <w:r>
        <w:t>Tech: GitHub Actions, Docker, Terraform, Spring Boot, React</w:t>
        <w:br/>
        <w:t>Summary:</w:t>
        <w:br/>
        <w:t>- Built and deployed a full-stack app with separate frontend and backend pipelines.</w:t>
        <w:br/>
        <w:t>- Dockerized both services and pushed to container registry.</w:t>
        <w:br/>
        <w:t>- Used Terraform for infrastructure provisioning.</w:t>
        <w:br/>
        <w:t>- Deployed on a public cloud with monitoring and multi-environment setup.</w:t>
        <w:br/>
        <w:t>Skills demonstrated: CI/CD automation, Docker, Terraform, microservices pipeline</w:t>
      </w:r>
    </w:p>
    <w:p>
      <w:pPr>
        <w:pStyle w:val="Heading2"/>
      </w:pPr>
      <w:r>
        <w:t>2. DevOps Bootcamp Challenge Projects (HNG, SkillSchule)</w:t>
      </w:r>
    </w:p>
    <w:p>
      <w:r>
        <w:t>Tech: Linux, Shell Scripting, CI/CD, Jenkins, Cloud basics</w:t>
        <w:br/>
        <w:t>Summary:</w:t>
        <w:br/>
        <w:t>- Automated software delivery pipelines</w:t>
        <w:br/>
        <w:t>- Participated in collaborative DevOps tasks</w:t>
        <w:br/>
        <w:t>- Setup Jenkins jobs, GitHub workflows, and basic Kubernetes tasks</w:t>
        <w:br/>
        <w:t>Skills demonstrated: Team collaboration, DevOps lifecycle, scripting, cloud environments</w:t>
      </w:r>
    </w:p>
    <w:p>
      <w:pPr>
        <w:pStyle w:val="Heading2"/>
      </w:pPr>
      <w:r>
        <w:t>3. Personal Learning Lab - Cloud Playground</w:t>
      </w:r>
    </w:p>
    <w:p>
      <w:r>
        <w:t>Tech: AWS Free Tier, Terraform, Serverless (Lambda), CloudWatch</w:t>
        <w:br/>
        <w:t>Summary:</w:t>
        <w:br/>
        <w:t>- Deployed a serverless function using AWS Lambda and API Gateway</w:t>
        <w:br/>
        <w:t>- Configured logging with CloudWatch</w:t>
        <w:br/>
        <w:t>- Wrote Terraform scripts for repeatable infrastructure</w:t>
        <w:br/>
        <w:t>Skills demonstrated: Serverless, IaC, cloud-native monitoring</w:t>
      </w:r>
    </w:p>
    <w:p>
      <w:pPr>
        <w:pStyle w:val="Heading1"/>
      </w:pPr>
      <w:r>
        <w:t>Blog &amp; Writing Portfolio</w:t>
      </w:r>
    </w:p>
    <w:p>
      <w:r>
        <w:t>Dev.to: https://dev.to/timchrist-synergy</w:t>
      </w:r>
    </w:p>
    <w:p>
      <w:r>
        <w:t>You publish technical breakdowns of your learning journey and cloud concepts such as:</w:t>
        <w:br/>
        <w:t>- "How I Built a CI/CD Pipeline with GitHub Actions and Docker"</w:t>
        <w:br/>
        <w:t>- "Introduction to FinOps for Beginners"</w:t>
        <w:br/>
        <w:t>- "Getting Started with Azure Active Directory"</w:t>
        <w:br/>
        <w:t>These posts demonstrate communication skills, cloud knowledge, and willingness to share and teach.</w:t>
      </w:r>
    </w:p>
    <w:p>
      <w:pPr>
        <w:pStyle w:val="Heading1"/>
      </w:pPr>
      <w:r>
        <w:t>Resume &amp; Contact</w:t>
      </w:r>
    </w:p>
    <w:p>
      <w:r>
        <w:t>LinkedIn: https://www.linkedin.com/in/tunmise-olayemi-08622733b</w:t>
      </w:r>
    </w:p>
    <w:p>
      <w:r>
        <w:t>GitHub: https://github.com/Timchrist24</w:t>
      </w:r>
    </w:p>
    <w:p>
      <w:r>
        <w:t>Dev.to: https://dev.to/timchrist-synergy</w:t>
      </w:r>
    </w:p>
    <w:p>
      <w:r>
        <w:t>Email: timchrist@proton.me</w:t>
      </w:r>
    </w:p>
    <w:p>
      <w:r>
        <w:t>Location: Ibadan, Nigeria</w:t>
      </w:r>
    </w:p>
    <w:p>
      <w:r>
        <w:t>Availability: Open to remote or relocation opportunities</w:t>
      </w:r>
    </w:p>
    <w:p>
      <w:pPr>
        <w:pStyle w:val="Heading1"/>
      </w:pPr>
      <w:r>
        <w:t>Career Goal</w:t>
      </w:r>
    </w:p>
    <w:p>
      <w:r>
        <w:t>I am actively seeking junior to mid-level remote opportunities where I can contribute to cloud automation, learn from experienced engineers, and grow into a solution architect or DevOps lead role.</w:t>
      </w:r>
    </w:p>
    <w:p>
      <w:pPr>
        <w:pStyle w:val="Heading1"/>
      </w:pPr>
      <w:r>
        <w:t>Next Step (Optional)</w:t>
      </w:r>
    </w:p>
    <w:p>
      <w:r>
        <w:t>A personal portfolio website version of this profile can be created to enhance visibility and recruiter access. Let me know if you’d like to proceed with that.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